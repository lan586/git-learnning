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拦截请求mock接口的数据</w:t>
      </w:r>
    </w:p>
    <w:p>
      <w:pPr>
        <w:spacing w:after="50" w:line="360" w:lineRule="auto" w:beforeLines="100"/>
        <w:ind w:left="0"/>
        <w:jc w:val="left"/>
      </w:pPr>
      <w:bookmarkStart w:name="u69aecacb" w:id="0"/>
      <w:r>
        <w:rPr>
          <w:rFonts w:ascii="宋体" w:hAnsi="Times New Roman" w:eastAsia="宋体"/>
          <w:b/>
          <w:i w:val="false"/>
          <w:color w:val="000000"/>
          <w:sz w:val="24"/>
        </w:rPr>
        <w:t>拦截真实的网络请求，用我们自己定义的虚假数据（mock 数据）来代替接口的真实返回，从而实现不依赖后端服务也能调试前端功能。</w:t>
      </w:r>
    </w:p>
    <w:bookmarkEnd w:id="0"/>
    <w:bookmarkStart w:name="39aa05fd" w:id="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举个例子理解：</w:t>
      </w:r>
    </w:p>
    <w:bookmarkEnd w:id="1"/>
    <w:bookmarkStart w:name="ue6dfd064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你可以把 Fiddler 想象成一个 "快递中转站"。</w:t>
      </w:r>
    </w:p>
    <w:bookmarkEnd w:id="2"/>
    <w:bookmarkStart w:name="u1b698614" w:id="3"/>
    <w:bookmarkEnd w:id="3"/>
    <w:bookmarkStart w:name="u7f7bb2d0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正常流程是：你的手机 / App（前端） → 发请求给服务器（比如请求 "我的余额"） → 服务器返回真实数据（比如 "100 元"） → 手机显示结果。</w:t>
      </w:r>
    </w:p>
    <w:bookmarkEnd w:id="4"/>
    <w:bookmarkStart w:name="uf9deb02a" w:id="5"/>
    <w:bookmarkEnd w:id="5"/>
    <w:bookmarkStart w:name="u64a549dd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当你用 Fiddler"拦截请求并 mock 数据" 时：</w:t>
      </w:r>
    </w:p>
    <w:bookmarkEnd w:id="6"/>
    <w:bookmarkStart w:name="ub2cbd159" w:id="7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手机发的 "查余额" 请求，先到了 Fiddler 这个中转站</w:t>
      </w:r>
    </w:p>
    <w:bookmarkEnd w:id="7"/>
    <w:bookmarkStart w:name="u516647e3" w:id="8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Fiddler 不把这个请求发给真正的服务器，直接自己编一个数据（比如 "10000 元"）</w:t>
      </w:r>
    </w:p>
    <w:bookmarkEnd w:id="8"/>
    <w:bookmarkStart w:name="u503b624d" w:id="9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Fiddler 把这个编造的数据假装成服务器的回复，发给手机</w:t>
      </w:r>
    </w:p>
    <w:bookmarkEnd w:id="9"/>
    <w:bookmarkStart w:name="u97722b95" w:id="10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手机收到后，会当真的一样显示 "10000 元"</w:t>
      </w:r>
    </w:p>
    <w:bookmarkEnd w:id="10"/>
    <w:bookmarkStart w:name="a70795f8" w:id="1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技术场景中的作用：</w:t>
      </w:r>
    </w:p>
    <w:bookmarkEnd w:id="11"/>
    <w:bookmarkStart w:name="u6f153fd4" w:id="12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后端接口没开发完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：前端可以先用 mock 数据调试页面展示、交互逻辑。</w:t>
      </w:r>
    </w:p>
    <w:bookmarkEnd w:id="12"/>
    <w:bookmarkStart w:name="ua92220c9" w:id="13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模拟异常情况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：比如强制返回</w:t>
      </w:r>
      <w:r>
        <w:rPr>
          <w:rFonts w:ascii="宋体" w:hAnsi="Courier New" w:eastAsia="宋体"/>
          <w:b w:val="false"/>
          <w:i w:val="false"/>
          <w:color w:val="000000"/>
          <w:sz w:val="21"/>
        </w:rPr>
        <w:t>500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错误、空数据，测试前端的错误处理能力。</w:t>
      </w:r>
    </w:p>
    <w:bookmarkEnd w:id="13"/>
    <w:bookmarkStart w:name="u0e39891d" w:id="14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隔离环境干扰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：不需要依赖真实接口的不稳定数据（如实时变化的天气、股票接口）。</w:t>
      </w:r>
    </w:p>
    <w:bookmarkEnd w:id="14"/>
    <w:bookmarkStart w:name="f177370b" w:id="1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Fiddler 实现的大致思路：</w:t>
      </w:r>
    </w:p>
    <w:bookmarkEnd w:id="15"/>
    <w:bookmarkStart w:name="ucc0e185d" w:id="16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拦截请求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：Fiddler 捕获到前端发送的目标接口请求（如</w:t>
      </w:r>
      <w:r>
        <w:rPr>
          <w:rFonts w:ascii="宋体" w:hAnsi="Courier New" w:eastAsia="宋体"/>
          <w:b w:val="false"/>
          <w:i w:val="false"/>
          <w:color w:val="000000"/>
          <w:sz w:val="21"/>
        </w:rPr>
        <w:t>/api/getUserInfo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）。</w:t>
      </w:r>
    </w:p>
    <w:bookmarkEnd w:id="16"/>
    <w:bookmarkStart w:name="u94441637" w:id="17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阻止真实请求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：不让这个请求真的发送到后端服务器。</w:t>
      </w:r>
    </w:p>
    <w:bookmarkEnd w:id="17"/>
    <w:bookmarkStart w:name="uea9743e4" w:id="18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返回 mock 数据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：用我们提前写好的虚假数据（如</w:t>
      </w:r>
      <w:r>
        <w:rPr>
          <w:rFonts w:ascii="宋体" w:hAnsi="Courier New" w:eastAsia="宋体"/>
          <w:b w:val="false"/>
          <w:i w:val="false"/>
          <w:color w:val="000000"/>
          <w:sz w:val="21"/>
        </w:rPr>
        <w:t>{"name":"测试用户","age":20}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）作为响应返回给前端。</w:t>
      </w:r>
    </w:p>
    <w:bookmarkEnd w:id="18"/>
    <w:bookmarkStart w:name="u775124df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</w:p>
    <w:bookmarkEnd w:id="19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
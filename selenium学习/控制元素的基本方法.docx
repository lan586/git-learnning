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控制元素的基本方法</w:t>
      </w:r>
    </w:p>
    <w:p>
      <w:pPr>
        <w:spacing w:after="50" w:line="360" w:lineRule="auto" w:beforeLines="100"/>
        <w:ind w:left="0"/>
        <w:jc w:val="left"/>
      </w:pPr>
      <w:bookmarkStart w:name="u97daf9bd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1. </w:t>
      </w:r>
      <w:r>
        <w:rPr>
          <w:rFonts w:ascii="宋体" w:hAnsi="Times New Roman" w:eastAsia="宋体"/>
          <w:b/>
          <w:i w:val="false"/>
          <w:color w:val="000000"/>
          <w:sz w:val="22"/>
        </w:rPr>
        <w:t>输入文本</w:t>
      </w:r>
    </w:p>
    <w:bookmarkEnd w:id="0"/>
    <w:bookmarkStart w:name="uf906d181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使用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send_keys()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方法向输入框中输入文本。</w:t>
      </w:r>
    </w:p>
    <w:bookmarkEnd w:id="1"/>
    <w:bookmarkStart w:name="JV8gD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element = driver.find_element(By.ID, 'username')</w:t>
        <w:br/>
        <w:t>element.send_keys('your_username')  # 输入文本</w:t>
        <w:br/>
        <w:t>element.clear()                     # 清空输入框</w:t>
        <w:br/>
        <w:t>element.send_keys('new_username')   # 重新输入</w:t>
        <w:br/>
      </w:r>
    </w:p>
    <w:bookmarkEnd w:id="2"/>
    <w:bookmarkStart w:name="u761924a6" w:id="3"/>
    <w:bookmarkEnd w:id="3"/>
    <w:bookmarkStart w:name="EgOq7" w:id="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 </w:t>
      </w:r>
      <w:r>
        <w:rPr>
          <w:rFonts w:ascii="宋体" w:hAnsi="Times New Roman" w:eastAsia="宋体"/>
        </w:rPr>
        <w:t>点击操作</w:t>
      </w:r>
    </w:p>
    <w:bookmarkEnd w:id="4"/>
    <w:bookmarkStart w:name="u1bfbb326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使用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click()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方法点击按钮、链接或可点击元素。</w:t>
      </w:r>
    </w:p>
    <w:bookmarkEnd w:id="5"/>
    <w:bookmarkStart w:name="D3BwD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button = driver.find_element(By.ID, 'submit')</w:t>
        <w:br/>
        <w:t>button.click()  # 点击按钮</w:t>
        <w:br/>
      </w:r>
    </w:p>
    <w:bookmarkEnd w:id="6"/>
    <w:bookmarkStart w:name="ub9e0f4bc" w:id="7"/>
    <w:bookmarkEnd w:id="7"/>
    <w:bookmarkStart w:name="rLQcS" w:id="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3. </w:t>
      </w:r>
      <w:r>
        <w:rPr>
          <w:rFonts w:ascii="宋体" w:hAnsi="Times New Roman" w:eastAsia="宋体"/>
        </w:rPr>
        <w:t>获取元素属性</w:t>
      </w:r>
    </w:p>
    <w:bookmarkEnd w:id="8"/>
    <w:bookmarkStart w:name="ub113f374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使用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get_attribute()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方法获取元素的属性值。</w:t>
      </w:r>
    </w:p>
    <w:bookmarkEnd w:id="9"/>
    <w:bookmarkStart w:name="aF2ij" w:id="1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element = driver.find_element(By.ID, 'logo')</w:t>
        <w:br/>
        <w:t>src = element.get_attribute('src')  # 获取图片链接</w:t>
        <w:br/>
        <w:t>href = element.get_attribute('href')  # 获取链接地址</w:t>
        <w:br/>
      </w:r>
    </w:p>
    <w:bookmarkEnd w:id="10"/>
    <w:bookmarkStart w:name="u8359c26f" w:id="11"/>
    <w:bookmarkEnd w:id="11"/>
    <w:bookmarkStart w:name="ElynN" w:id="1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4. </w:t>
      </w:r>
      <w:r>
        <w:rPr>
          <w:rFonts w:ascii="宋体" w:hAnsi="Times New Roman" w:eastAsia="宋体"/>
        </w:rPr>
        <w:t>获取元素文本内容</w:t>
      </w:r>
    </w:p>
    <w:bookmarkEnd w:id="12"/>
    <w:bookmarkStart w:name="ua92d1fde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使用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text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属性获取元素内的可见文本。</w:t>
      </w:r>
    </w:p>
    <w:bookmarkEnd w:id="13"/>
    <w:bookmarkStart w:name="erj5v" w:id="1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element = driver.find_element(By.CLASS_NAME, 'title')</w:t>
        <w:br/>
        <w:t>print(element.text)  # 打印标题文本</w:t>
        <w:br/>
      </w:r>
    </w:p>
    <w:bookmarkEnd w:id="14"/>
    <w:bookmarkStart w:name="u130f1fee" w:id="15"/>
    <w:bookmarkEnd w:id="15"/>
    <w:bookmarkStart w:name="GRFzr" w:id="1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5. </w:t>
      </w:r>
      <w:r>
        <w:rPr>
          <w:rFonts w:ascii="宋体" w:hAnsi="Times New Roman" w:eastAsia="宋体"/>
        </w:rPr>
        <w:t>检查元素状态</w:t>
      </w:r>
    </w:p>
    <w:bookmarkEnd w:id="16"/>
    <w:bookmarkStart w:name="u4330bcc3" w:id="17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2"/>
        </w:rPr>
        <w:t>is_displayed()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：检查元素是否可见。</w:t>
      </w:r>
    </w:p>
    <w:bookmarkEnd w:id="17"/>
    <w:bookmarkStart w:name="uec10bb74" w:id="18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2"/>
        </w:rPr>
        <w:t>is_enabled()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：检查元素是否可操作。</w:t>
      </w:r>
    </w:p>
    <w:bookmarkEnd w:id="18"/>
    <w:bookmarkStart w:name="u81142dfc" w:id="19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2"/>
        </w:rPr>
        <w:t>is_selected()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：检查复选框/单选框是否被选中。</w:t>
      </w:r>
    </w:p>
    <w:bookmarkEnd w:id="19"/>
    <w:bookmarkStart w:name="PiOSO" w:id="2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checkbox = driver.find_element(By.ID, 'agree')</w:t>
        <w:br/>
        <w:t>print(checkbox.is_selected())  # 输出：True/False</w:t>
        <w:br/>
      </w:r>
    </w:p>
    <w:bookmarkEnd w:id="20"/>
    <w:bookmarkStart w:name="u3160cf0c" w:id="21"/>
    <w:bookmarkEnd w:id="21"/>
    <w:bookmarkStart w:name="ET1hV" w:id="2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6. </w:t>
      </w:r>
      <w:r>
        <w:rPr>
          <w:rFonts w:ascii="宋体" w:hAnsi="Times New Roman" w:eastAsia="宋体"/>
        </w:rPr>
        <w:t>提交表单</w:t>
      </w:r>
    </w:p>
    <w:bookmarkEnd w:id="22"/>
    <w:bookmarkStart w:name="u681ff7af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使用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submit()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方法提交表单，等同于点击表单内的提交按钮。</w:t>
      </w:r>
    </w:p>
    <w:bookmarkEnd w:id="23"/>
    <w:bookmarkStart w:name="VraeH" w:id="2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form = driver.find_element(By.ID, 'login_form')</w:t>
        <w:br/>
        <w:t>form.submit()  # 提交表单</w:t>
        <w:br/>
      </w:r>
    </w:p>
    <w:bookmarkEnd w:id="24"/>
    <w:bookmarkStart w:name="udf62de34" w:id="25"/>
    <w:bookmarkEnd w:id="25"/>
    <w:bookmarkStart w:name="Bb71O" w:id="2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7. </w:t>
      </w:r>
      <w:r>
        <w:rPr>
          <w:rFonts w:ascii="宋体" w:hAnsi="Times New Roman" w:eastAsia="宋体"/>
        </w:rPr>
        <w:t>模拟鼠标悬停</w:t>
      </w:r>
    </w:p>
    <w:bookmarkEnd w:id="26"/>
    <w:bookmarkStart w:name="u7ff0710e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使用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ActionChains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类模拟鼠标悬停操作。</w:t>
      </w:r>
    </w:p>
    <w:bookmarkEnd w:id="27"/>
    <w:bookmarkStart w:name="zT11d" w:id="2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from selenium.webdriver import ActionChains</w:t>
        <w:br/>
        <w:t/>
        <w:br/>
        <w:t>element = driver.find_element(By.ID, 'menu')</w:t>
        <w:br/>
        <w:t>actions = ActionChains(driver)</w:t>
        <w:br/>
        <w:t>actions.move_to_element(element).perform()  # 悬停到元素上</w:t>
        <w:br/>
      </w:r>
    </w:p>
    <w:bookmarkEnd w:id="28"/>
    <w:bookmarkStart w:name="ub1dbaeca" w:id="29"/>
    <w:bookmarkEnd w:id="29"/>
    <w:bookmarkStart w:name="ciOx0" w:id="3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8. </w:t>
      </w:r>
      <w:r>
        <w:rPr>
          <w:rFonts w:ascii="宋体" w:hAnsi="Times New Roman" w:eastAsia="宋体"/>
        </w:rPr>
        <w:t>执行 JavaScript</w:t>
      </w:r>
    </w:p>
    <w:bookmarkEnd w:id="30"/>
    <w:bookmarkStart w:name="u932e2a97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使用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execute_script()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方法执行自定义 JavaScript 代码。</w:t>
      </w:r>
    </w:p>
    <w:bookmarkEnd w:id="31"/>
    <w:bookmarkStart w:name="lO4f8" w:id="3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滚动页面到元素可见位置</w:t>
        <w:br/>
        <w:t>element = driver.find_element(By.ID, 'target')</w:t>
        <w:br/>
        <w:t>driver.execute_script("arguments[0].scrollIntoView();", element)</w:t>
        <w:br/>
        <w:t/>
        <w:br/>
        <w:t># 修改元素属性</w:t>
        <w:br/>
        <w:t>driver.execute_script("arguments[0].setAttribute('value', 'new_value');", element)</w:t>
        <w:br/>
      </w:r>
    </w:p>
    <w:bookmarkEnd w:id="32"/>
    <w:bookmarkStart w:name="u8a8aec8a" w:id="33"/>
    <w:bookmarkEnd w:id="33"/>
    <w:bookmarkStart w:name="N8ivP" w:id="3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9. </w:t>
      </w:r>
      <w:r>
        <w:rPr>
          <w:rFonts w:ascii="宋体" w:hAnsi="Times New Roman" w:eastAsia="宋体"/>
        </w:rPr>
        <w:t>处理下拉菜单</w:t>
      </w:r>
    </w:p>
    <w:bookmarkEnd w:id="34"/>
    <w:bookmarkStart w:name="ud33f72cc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使用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Select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类处理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&lt;select&gt;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标签的下拉菜单。</w:t>
      </w:r>
    </w:p>
    <w:bookmarkEnd w:id="35"/>
    <w:bookmarkStart w:name="JZp7D" w:id="3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from selenium.webdriver.support.ui import Select</w:t>
        <w:br/>
        <w:t/>
        <w:br/>
        <w:t>select = Select(driver.find_element(By.ID, 'country'))</w:t>
        <w:br/>
        <w:t>select.select_by_value('us')        # 通过 value 属性选择</w:t>
        <w:br/>
        <w:t>select.select_by_visible_text('美国')  # 通过显示文本选择</w:t>
        <w:br/>
        <w:t>select.select_by_index(2)           # 通过索引选择（从 0 开始）</w:t>
        <w:br/>
      </w:r>
    </w:p>
    <w:bookmarkEnd w:id="36"/>
    <w:bookmarkStart w:name="uc45f95e9" w:id="37"/>
    <w:bookmarkEnd w:id="37"/>
    <w:bookmarkStart w:name="sJrhz" w:id="3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10. </w:t>
      </w:r>
      <w:r>
        <w:rPr>
          <w:rFonts w:ascii="宋体" w:hAnsi="Times New Roman" w:eastAsia="宋体"/>
        </w:rPr>
        <w:t>上传文件</w:t>
      </w:r>
    </w:p>
    <w:bookmarkEnd w:id="38"/>
    <w:bookmarkStart w:name="u7a393d9b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通过向文件输入框发送文件路径实现上传。</w:t>
      </w:r>
    </w:p>
    <w:bookmarkEnd w:id="39"/>
    <w:bookmarkStart w:name="zMaoP" w:id="4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file_input = driver.find_element(By.ID, 'file_upload')</w:t>
        <w:br/>
        <w:t>file_input.send_keys('/path/to/file.txt')  # 发送文件路径</w:t>
        <w:br/>
      </w:r>
    </w:p>
    <w:bookmarkEnd w:id="40"/>
    <w:bookmarkStart w:name="u2b3033cc" w:id="41"/>
    <w:bookmarkEnd w:id="41"/>
    <w:bookmarkStart w:name="EqdV6" w:id="4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注意事项：</w:t>
      </w:r>
    </w:p>
    <w:bookmarkEnd w:id="42"/>
    <w:bookmarkStart w:name="ub08f1c6a" w:id="43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等待元素可操作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使用显式等待确保元素加载完成且可操作：</w:t>
      </w:r>
    </w:p>
    <w:bookmarkEnd w:id="43"/>
    <w:bookmarkStart w:name="piaJQ" w:id="4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from selenium.webdriver.support.ui import WebDriverWait</w:t>
        <w:br/>
        <w:t>from selenium.webdriver.support import expected_conditions as EC</w:t>
        <w:br/>
        <w:t/>
        <w:br/>
        <w:t># 等待元素可点击</w:t>
        <w:br/>
        <w:t>button = WebDriverWait(driver, 10).until(</w:t>
        <w:br/>
        <w:t xml:space="preserve">    EC.element_to_be_clickable((By.ID, 'button'))</w:t>
        <w:br/>
        <w:t>)</w:t>
        <w:br/>
        <w:t>button.click()</w:t>
        <w:br/>
      </w:r>
    </w:p>
    <w:bookmarkEnd w:id="44"/>
    <w:bookmarkStart w:name="udaf5baa1" w:id="45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处理弹窗/警告框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</w:t>
      </w:r>
    </w:p>
    <w:bookmarkEnd w:id="45"/>
    <w:bookmarkStart w:name="dqhhn" w:id="4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alert = driver.switch_to.alert</w:t>
        <w:br/>
        <w:t>alert.accept()    # 点击确认</w:t>
        <w:br/>
        <w:t>alert.dismiss()   # 点击取消</w:t>
        <w:br/>
        <w:t>alert.send_keys('text')  # 输入文本</w:t>
        <w:br/>
      </w:r>
    </w:p>
    <w:bookmarkEnd w:id="46"/>
    <w:bookmarkStart w:name="uc10dcbf5" w:id="47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切换 iframe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</w:t>
      </w:r>
    </w:p>
    <w:bookmarkEnd w:id="47"/>
    <w:bookmarkStart w:name="AHriH" w:id="4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iframe = driver.find_element(By.ID, 'iframe')</w:t>
        <w:br/>
        <w:t>driver.switch_to.frame(iframe)  # 切换到 iframe</w:t>
        <w:br/>
        <w:t># 在 iframe 内操作...</w:t>
        <w:br/>
        <w:t>driver.switch_to.default_content()  # 切回主页面</w:t>
        <w:br/>
      </w:r>
    </w:p>
    <w:bookmarkEnd w:id="48"/>
    <w:bookmarkStart w:name="u7293e516" w:id="49"/>
    <w:bookmarkEnd w:id="4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4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
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选择元素的基本方法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aWjlO" w:id="0"/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通过 ID 选择</w:t>
      </w:r>
    </w:p>
    <w:bookmarkEnd w:id="0"/>
    <w:bookmarkStart w:name="u37ced8f2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使用元素的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属性，是最准确的选择方式。</w:t>
      </w:r>
    </w:p>
    <w:bookmarkEnd w:id="1"/>
    <w:bookmarkStart w:name="OvzrV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 = driver.find_element(By.ID, 'element_id')</w:t>
        <w:br/>
      </w:r>
    </w:p>
    <w:bookmarkEnd w:id="2"/>
    <w:bookmarkStart w:name="u7fe524c8" w:id="3"/>
    <w:bookmarkEnd w:id="3"/>
    <w:bookmarkStart w:name="IVNr2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通过 Class Name 选择</w:t>
      </w:r>
    </w:p>
    <w:bookmarkEnd w:id="4"/>
    <w:bookmarkStart w:name="u7069f314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使用元素的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class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属性，适用于批量选择。</w:t>
      </w:r>
    </w:p>
    <w:bookmarkEnd w:id="5"/>
    <w:bookmarkStart w:name="H4vcI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单个元素</w:t>
        <w:br/>
        <w:t>element = driver.find_element(By.CLASS_NAME, 'class_name')</w:t>
        <w:br/>
        <w:t># 多个元素（返回列表）</w:t>
        <w:br/>
        <w:t>elements = driver.find_elements(By.CLASS_NAME, 'class_name')</w:t>
        <w:br/>
      </w:r>
    </w:p>
    <w:bookmarkEnd w:id="6"/>
    <w:bookmarkStart w:name="u27cdef86" w:id="7"/>
    <w:bookmarkEnd w:id="7"/>
    <w:bookmarkStart w:name="IlJoS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通过 Name 选择</w:t>
      </w:r>
    </w:p>
    <w:bookmarkEnd w:id="8"/>
    <w:bookmarkStart w:name="u5b0b0ed6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使用元素的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name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属性，常见于表单元素。</w:t>
      </w:r>
    </w:p>
    <w:bookmarkEnd w:id="9"/>
    <w:bookmarkStart w:name="y78wo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 = driver.find_element(By.NAME, 'input_name')</w:t>
        <w:br/>
      </w:r>
    </w:p>
    <w:bookmarkEnd w:id="10"/>
    <w:bookmarkStart w:name="ua76d6a5a" w:id="11"/>
    <w:bookmarkEnd w:id="11"/>
    <w:bookmarkStart w:name="Dbnf6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通过 Tag Name 选择</w:t>
      </w:r>
    </w:p>
    <w:bookmarkEnd w:id="12"/>
    <w:bookmarkStart w:name="uab3d6687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HTML 标签名，如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div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input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a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等。</w:t>
      </w:r>
    </w:p>
    <w:bookmarkEnd w:id="13"/>
    <w:bookmarkStart w:name="vOOQN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elements = driver.find_elements(By.TAG_NAME, 'div')</w:t>
        <w:br/>
      </w:r>
    </w:p>
    <w:bookmarkEnd w:id="14"/>
    <w:bookmarkStart w:name="u9a193a2a" w:id="15"/>
    <w:bookmarkEnd w:id="15"/>
    <w:bookmarkStart w:name="VMkeR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Times New Roman" w:eastAsia="宋体"/>
        </w:rPr>
        <w:t>通过 Link Text 选择</w:t>
      </w:r>
    </w:p>
    <w:bookmarkEnd w:id="16"/>
    <w:bookmarkStart w:name="ubca31cb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仅适用于链接（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&lt;a&gt;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标签），使用完整文本内容。</w:t>
      </w:r>
    </w:p>
    <w:bookmarkEnd w:id="17"/>
    <w:bookmarkStart w:name="PmwSz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 = driver.find_element(By.LINK_TEXT, '点击这里')</w:t>
        <w:br/>
      </w:r>
    </w:p>
    <w:bookmarkEnd w:id="18"/>
    <w:bookmarkStart w:name="u964523da" w:id="19"/>
    <w:bookmarkEnd w:id="19"/>
    <w:bookmarkStart w:name="DLiYU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6. </w:t>
      </w:r>
      <w:r>
        <w:rPr>
          <w:rFonts w:ascii="宋体" w:hAnsi="Times New Roman" w:eastAsia="宋体"/>
        </w:rPr>
        <w:t>通过 Partial Link Text 选择</w:t>
      </w:r>
    </w:p>
    <w:bookmarkEnd w:id="20"/>
    <w:bookmarkStart w:name="u97c47823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仅适用于链接，使用部分文本内容（模糊匹配）。</w:t>
      </w:r>
    </w:p>
    <w:bookmarkEnd w:id="21"/>
    <w:bookmarkStart w:name="Eu8Dj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 = driver.find_element(By.PARTIAL_LINK_TEXT, '点击')</w:t>
        <w:br/>
      </w:r>
    </w:p>
    <w:bookmarkEnd w:id="22"/>
    <w:bookmarkStart w:name="ue90b6893" w:id="23"/>
    <w:bookmarkEnd w:id="23"/>
    <w:bookmarkStart w:name="UrRlK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7. </w:t>
      </w:r>
      <w:r>
        <w:rPr>
          <w:rFonts w:ascii="宋体" w:hAnsi="Times New Roman" w:eastAsia="宋体"/>
        </w:rPr>
        <w:t>通过 CSS Selector 选择</w:t>
      </w:r>
    </w:p>
    <w:bookmarkEnd w:id="24"/>
    <w:bookmarkStart w:name="ue82289f3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 CSS 选择器语法，功能强大且灵活。</w:t>
      </w:r>
    </w:p>
    <w:bookmarkEnd w:id="25"/>
    <w:bookmarkStart w:name="t8KMb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示例：选择 class 为 "container" 下的所有 input 元素</w:t>
        <w:br/>
        <w:t>elements = driver.find_elements(By.CSS_SELECTOR, '.container input')</w:t>
        <w:br/>
      </w:r>
    </w:p>
    <w:bookmarkEnd w:id="26"/>
    <w:bookmarkStart w:name="u4cb9a188" w:id="27"/>
    <w:bookmarkEnd w:id="27"/>
    <w:bookmarkStart w:name="doEos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8. </w:t>
      </w:r>
      <w:r>
        <w:rPr>
          <w:rFonts w:ascii="宋体" w:hAnsi="Times New Roman" w:eastAsia="宋体"/>
        </w:rPr>
        <w:t>通过 XPath 选择</w:t>
      </w:r>
    </w:p>
    <w:bookmarkEnd w:id="28"/>
    <w:bookmarkStart w:name="ub20688de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 XPath 表达式，支持复杂的层级和条件选择。</w:t>
      </w:r>
    </w:p>
    <w:bookmarkEnd w:id="29"/>
    <w:bookmarkStart w:name="sy7W4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绝对路径（不推荐）</w:t>
        <w:br/>
        <w:t>element = driver.find_element(By.XPATH, '/html/body/div[1]/input')</w:t>
        <w:br/>
        <w:t># 相对路径（推荐）</w:t>
        <w:br/>
        <w:t>element = driver.find_element(By.XPATH, '//input[@name="username"]')</w:t>
        <w:br/>
      </w:r>
    </w:p>
    <w:bookmarkEnd w:id="30"/>
    <w:bookmarkStart w:name="u5b2ea33f" w:id="31"/>
    <w:bookmarkEnd w:id="31"/>
    <w:bookmarkStart w:name="YsWJw" w:id="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注意事项：</w:t>
      </w:r>
    </w:p>
    <w:bookmarkEnd w:id="32"/>
    <w:bookmarkStart w:name="u754633a1" w:id="3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导入必要的模块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33"/>
    <w:bookmarkStart w:name="r3jPe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selenium.webdriver.common.by import By</w:t>
        <w:br/>
      </w:r>
    </w:p>
    <w:bookmarkEnd w:id="34"/>
    <w:bookmarkStart w:name="u66e78484" w:id="3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元素不存在的处理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35"/>
    <w:bookmarkStart w:name="u4ddbeb76" w:id="36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find_element()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找不到元素时会抛出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NoSuchElementException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6"/>
    <w:bookmarkStart w:name="u330fb5b2" w:id="37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find_elements()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找不到元素时返回空列表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[]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
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选择框操作的基本方法</w:t>
      </w:r>
    </w:p>
    <w:p>
      <w:pPr>
        <w:spacing w:after="50" w:line="360" w:lineRule="auto" w:beforeLines="100"/>
        <w:ind w:left="0"/>
        <w:jc w:val="left"/>
      </w:pPr>
      <w:bookmarkStart w:name="u0a3ab75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在 Selenium 自动化测试中，操作选择框（如下拉菜单、单选框、复选框）是常见需求。以下是选择框操作的基本方法及示例（以 Python 为例）：</w:t>
      </w:r>
    </w:p>
    <w:bookmarkEnd w:id="0"/>
    <w:bookmarkStart w:name="u6f0266ce" w:id="1"/>
    <w:bookmarkEnd w:id="1"/>
    <w:bookmarkStart w:name="j9Z5Y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一、下拉菜单（Select 元素）</w:t>
      </w:r>
    </w:p>
    <w:bookmarkEnd w:id="2"/>
    <w:bookmarkStart w:name="ua08c6ac0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对于标准的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&lt;select&gt;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标签，使用 Selenium 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Select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类操作。</w:t>
      </w:r>
    </w:p>
    <w:bookmarkEnd w:id="3"/>
    <w:bookmarkStart w:name="u4e7272ad" w:id="4"/>
    <w:bookmarkEnd w:id="4"/>
    <w:bookmarkStart w:name="mnhpC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导入 Select 类</w:t>
      </w:r>
    </w:p>
    <w:bookmarkEnd w:id="5"/>
    <w:bookmarkStart w:name="e4QsB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selenium.webdriver.support.ui import Select</w:t>
        <w:br/>
      </w:r>
    </w:p>
    <w:bookmarkEnd w:id="6"/>
    <w:bookmarkStart w:name="u32312bc7" w:id="7"/>
    <w:bookmarkEnd w:id="7"/>
    <w:bookmarkStart w:name="DhwCF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初始化 Select 对象</w:t>
      </w:r>
    </w:p>
    <w:bookmarkEnd w:id="8"/>
    <w:bookmarkStart w:name="M8H38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select_element = driver.find_element(By.ID, 'country')</w:t>
        <w:br/>
        <w:t>select = Select(select_element)</w:t>
        <w:br/>
      </w:r>
    </w:p>
    <w:bookmarkEnd w:id="9"/>
    <w:bookmarkStart w:name="uffb31b75" w:id="10"/>
    <w:bookmarkEnd w:id="10"/>
    <w:bookmarkStart w:name="yMa6T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选择选项</w:t>
      </w:r>
    </w:p>
    <w:bookmarkEnd w:id="11"/>
    <w:bookmarkStart w:name="nOjtN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通过 value 属性选择</w:t>
        <w:br/>
        <w:t>select.select_by_value('us')</w:t>
        <w:br/>
        <w:t/>
        <w:br/>
        <w:t># 通过可见文本选择</w:t>
        <w:br/>
        <w:t>select.select_by_visible_text('美国')</w:t>
        <w:br/>
        <w:t/>
        <w:br/>
        <w:t># 通过索引选择（从 0 开始）</w:t>
        <w:br/>
        <w:t>select.select_by_index(2)</w:t>
        <w:br/>
      </w:r>
    </w:p>
    <w:bookmarkEnd w:id="12"/>
    <w:bookmarkStart w:name="u778ab437" w:id="13"/>
    <w:bookmarkEnd w:id="13"/>
    <w:bookmarkStart w:name="NKEJr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获取当前选中项</w:t>
      </w:r>
    </w:p>
    <w:bookmarkEnd w:id="14"/>
    <w:bookmarkStart w:name="WqmGi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获取第一个选中项的文本</w:t>
        <w:br/>
        <w:t>selected_option = select.first_selected_option.text</w:t>
        <w:br/>
        <w:t>print(selected_option)  # 输出：美国</w:t>
        <w:br/>
        <w:t/>
        <w:br/>
        <w:t># 获取所有选中项（支持多选）</w:t>
        <w:br/>
        <w:t>all_selected_options = [option.text for option in select.all_selected_options]</w:t>
        <w:br/>
      </w:r>
    </w:p>
    <w:bookmarkEnd w:id="15"/>
    <w:bookmarkStart w:name="u9b6e079f" w:id="16"/>
    <w:bookmarkEnd w:id="16"/>
    <w:bookmarkStart w:name="yrhvI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获取所有选项</w:t>
      </w:r>
    </w:p>
    <w:bookmarkEnd w:id="17"/>
    <w:bookmarkStart w:name="re0sm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all_options = [option.text for option in select.options]</w:t>
        <w:br/>
        <w:t>print(all_options)  # 输出所有选项文本</w:t>
        <w:br/>
      </w:r>
    </w:p>
    <w:bookmarkEnd w:id="18"/>
    <w:bookmarkStart w:name="u5c94b888" w:id="19"/>
    <w:bookmarkEnd w:id="19"/>
    <w:bookmarkStart w:name="i7uAD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Times New Roman" w:eastAsia="宋体"/>
        </w:rPr>
        <w:t>多选框操作</w:t>
      </w:r>
    </w:p>
    <w:bookmarkEnd w:id="20"/>
    <w:bookmarkStart w:name="Cabwr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先取消所有选择</w:t>
        <w:br/>
        <w:t>select.deselect_all()</w:t>
        <w:br/>
        <w:t/>
        <w:br/>
        <w:t># 选择多个选项</w:t>
        <w:br/>
        <w:t>select.select_by_value('option1')</w:t>
        <w:br/>
        <w:t>select.select_by_value('option2')</w:t>
        <w:br/>
        <w:t/>
        <w:br/>
        <w:t># 取消特定选项</w:t>
        <w:br/>
        <w:t>select.deselect_by_value('option1')</w:t>
        <w:br/>
      </w:r>
    </w:p>
    <w:bookmarkEnd w:id="21"/>
    <w:bookmarkStart w:name="u5386104c" w:id="22"/>
    <w:bookmarkEnd w:id="22"/>
    <w:bookmarkStart w:name="dm37A" w:id="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二、自定义下拉菜单</w:t>
      </w:r>
    </w:p>
    <w:bookmarkEnd w:id="23"/>
    <w:bookmarkStart w:name="u136a8c13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对于非标准的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&lt;select&gt;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元素（如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&lt;div&gt;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模拟的下拉菜单），需手动点击触发并选择。</w:t>
      </w:r>
    </w:p>
    <w:bookmarkEnd w:id="24"/>
    <w:bookmarkStart w:name="ub898cfbf" w:id="25"/>
    <w:bookmarkEnd w:id="25"/>
    <w:bookmarkStart w:name="rUsvJ" w:id="2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示例：操作自定义下拉菜单</w:t>
      </w:r>
    </w:p>
    <w:bookmarkEnd w:id="26"/>
    <w:bookmarkStart w:name="lZ0ZO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点击下拉菜单触发按钮</w:t>
        <w:br/>
        <w:t>dropdown_button = driver.find_element(By.ID, 'dropdown-trigger')</w:t>
        <w:br/>
        <w:t>dropdown_button.click()</w:t>
        <w:br/>
        <w:t/>
        <w:br/>
        <w:t># 等待选项加载</w:t>
        <w:br/>
        <w:t>from selenium.webdriver.support.ui import WebDriverWait</w:t>
        <w:br/>
        <w:t>from selenium.webdriver.support import expected_conditions as EC</w:t>
        <w:br/>
        <w:t/>
        <w:br/>
        <w:t>options = WebDriverWait(driver, 10).until(</w:t>
        <w:br/>
        <w:t xml:space="preserve">    EC.presence_of_all_elements_located((By.CSS_SELECTOR, '.dropdown-option'))</w:t>
        <w:br/>
        <w:t>)</w:t>
        <w:br/>
        <w:t/>
        <w:br/>
        <w:t># 选择特定选项</w:t>
        <w:br/>
        <w:t>for option in options:</w:t>
        <w:br/>
        <w:t xml:space="preserve">    if option.text == '目标选项':</w:t>
        <w:br/>
        <w:t xml:space="preserve">        option.click()</w:t>
        <w:br/>
        <w:t xml:space="preserve">        break</w:t>
        <w:br/>
      </w:r>
    </w:p>
    <w:bookmarkEnd w:id="27"/>
    <w:bookmarkStart w:name="u2947cf90" w:id="28"/>
    <w:bookmarkEnd w:id="28"/>
    <w:bookmarkStart w:name="hfmi5" w:id="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三、单选框（Radio Button）</w:t>
      </w:r>
    </w:p>
    <w:bookmarkEnd w:id="29"/>
    <w:bookmarkStart w:name="ubf5adfa1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单选框通过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click()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方法选择，同一组单选框只能选中一个。</w:t>
      </w:r>
    </w:p>
    <w:bookmarkEnd w:id="30"/>
    <w:bookmarkStart w:name="u6a370e27" w:id="31"/>
    <w:bookmarkEnd w:id="31"/>
    <w:bookmarkStart w:name="bKRVX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示例：选择单选框</w:t>
      </w:r>
    </w:p>
    <w:bookmarkEnd w:id="32"/>
    <w:bookmarkStart w:name="LLYGv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选择性别为 "男"</w:t>
        <w:br/>
        <w:t>male_radio = driver.find_element(By.CSS_SELECTOR, 'input[name="gender"][value="male"]')</w:t>
        <w:br/>
        <w:t>male_radio.click()</w:t>
        <w:br/>
        <w:t/>
        <w:br/>
        <w:t># 检查是否已选中</w:t>
        <w:br/>
        <w:t>if male_radio.is_selected():</w:t>
        <w:br/>
        <w:t xml:space="preserve">    print("已选中男性")</w:t>
        <w:br/>
      </w:r>
    </w:p>
    <w:bookmarkEnd w:id="33"/>
    <w:bookmarkStart w:name="u7f7ec21c" w:id="34"/>
    <w:bookmarkEnd w:id="34"/>
    <w:bookmarkStart w:name="iTYQo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四、复选框（Checkbox）</w:t>
      </w:r>
    </w:p>
    <w:bookmarkEnd w:id="35"/>
    <w:bookmarkStart w:name="ua1a43d87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复选框通过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click()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方法切换选中状态。</w:t>
      </w:r>
    </w:p>
    <w:bookmarkEnd w:id="36"/>
    <w:bookmarkStart w:name="u2450f7a6" w:id="37"/>
    <w:bookmarkEnd w:id="37"/>
    <w:bookmarkStart w:name="qn1Ej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示例：操作复选框</w:t>
      </w:r>
    </w:p>
    <w:bookmarkEnd w:id="38"/>
    <w:bookmarkStart w:name="xseqH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选择 "我同意条款"</w:t>
        <w:br/>
        <w:t>agree_checkbox = driver.find_element(By.ID, 'agree')</w:t>
        <w:br/>
        <w:t/>
        <w:br/>
        <w:t># 如果未选中，则点击选中</w:t>
        <w:br/>
        <w:t>if not agree_checkbox.is_selected():</w:t>
        <w:br/>
        <w:t xml:space="preserve">    agree_checkbox.click()</w:t>
        <w:br/>
        <w:t/>
        <w:br/>
        <w:t># 取消选中</w:t>
        <w:br/>
        <w:t>agree_checkbox.click()</w:t>
        <w:br/>
      </w:r>
    </w:p>
    <w:bookmarkEnd w:id="39"/>
    <w:bookmarkStart w:name="ua44948d3" w:id="40"/>
    <w:bookmarkEnd w:id="40"/>
    <w:bookmarkStart w:name="Cixf9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五、动态加载的选择框</w:t>
      </w:r>
    </w:p>
    <w:bookmarkEnd w:id="41"/>
    <w:bookmarkStart w:name="u70ee7635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对于需要等待加载的选择框，使用显式等待。</w:t>
      </w:r>
    </w:p>
    <w:bookmarkEnd w:id="42"/>
    <w:bookmarkStart w:name="u5447e6fd" w:id="43"/>
    <w:bookmarkEnd w:id="43"/>
    <w:bookmarkStart w:name="zYwMY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示例：等待下拉菜单选项加载</w:t>
      </w:r>
    </w:p>
    <w:bookmarkEnd w:id="44"/>
    <w:bookmarkStart w:name="oWSFW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selenium.webdriver.support.ui import WebDriverWait</w:t>
        <w:br/>
        <w:t>from selenium.webdriver.support import expected_conditions as EC</w:t>
        <w:br/>
        <w:t/>
        <w:br/>
        <w:t># 点击下拉菜单</w:t>
        <w:br/>
        <w:t>driver.find_element(By.ID, 'dynamic-dropdown').click()</w:t>
        <w:br/>
        <w:t/>
        <w:br/>
        <w:t># 等待选项出现并选择</w:t>
        <w:br/>
        <w:t>option = WebDriverWait(driver, 10).until(</w:t>
        <w:br/>
        <w:t xml:space="preserve">    EC.element_to_be_clickable((By.CSS_SELECTOR, '.dropdown-item[data-value="target"]'))</w:t>
        <w:br/>
        <w:t>)</w:t>
        <w:br/>
        <w:t>option.click()</w:t>
        <w:br/>
      </w:r>
    </w:p>
    <w:bookmarkEnd w:id="45"/>
    <w:bookmarkStart w:name="ub92eb7f3" w:id="46"/>
    <w:bookmarkEnd w:id="46"/>
    <w:bookmarkStart w:name="YzEi1" w:id="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注意事项</w:t>
      </w:r>
    </w:p>
    <w:bookmarkEnd w:id="47"/>
    <w:bookmarkStart w:name="ucd12e7dd" w:id="4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Select 类的限制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48"/>
    <w:bookmarkStart w:name="ucde4263e" w:id="49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仅适用于标准的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&lt;select&gt;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标签。</w:t>
      </w:r>
    </w:p>
    <w:bookmarkEnd w:id="49"/>
    <w:bookmarkStart w:name="u2e29e77a" w:id="50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对于自定义下拉菜单，需手动模拟用户操作。</w:t>
      </w:r>
    </w:p>
    <w:bookmarkEnd w:id="50"/>
    <w:bookmarkStart w:name="u16073c42" w:id="5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选项值与文本的区别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51"/>
    <w:bookmarkStart w:name="u1af6a5ff" w:id="52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select_by_value()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 HTML 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value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属性。</w:t>
      </w:r>
    </w:p>
    <w:bookmarkEnd w:id="52"/>
    <w:bookmarkStart w:name="u8bb5d1c1" w:id="53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select_by_visible_text()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使用用户可见的文本。</w:t>
      </w:r>
    </w:p>
    <w:bookmarkEnd w:id="53"/>
    <w:bookmarkStart w:name="uf4a483ac" w:id="54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等待机制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54"/>
    <w:bookmarkStart w:name="u1961a497" w:id="55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动态加载的选择框需等待选项可见或可点击。</w:t>
      </w:r>
    </w:p>
    <w:bookmarkEnd w:id="55"/>
    <w:bookmarkStart w:name="u8e0c5dc3" w:id="56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WebDriverWait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避免因加载延迟导致的元素找不到异常。</w:t>
      </w:r>
    </w:p>
    <w:bookmarkEnd w:id="56"/>
    <w:bookmarkStart w:name="u9c611f00" w:id="57"/>
    <w:bookmarkEnd w:id="57"/>
    <w:bookmarkStart w:name="ua1d87754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掌握这些方法后，就能处理各种类型的选择框，实现表单填写、筛选条件设置等自动化操作。</w:t>
      </w:r>
    </w:p>
    <w:bookmarkEnd w:id="5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
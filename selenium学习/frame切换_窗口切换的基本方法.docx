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frame切换/窗口切换的基本方法</w:t>
      </w:r>
    </w:p>
    <w:p>
      <w:pPr>
        <w:spacing w:after="50" w:line="360" w:lineRule="auto" w:beforeLines="100"/>
        <w:ind w:left="0"/>
        <w:jc w:val="left"/>
      </w:pPr>
      <w:bookmarkStart w:name="uecfa04e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在 Selenium 自动化测试中，处理 iframe 和窗口切换是常见需求。以下是 frame 切换和窗口切换的基本方法及示例（以 Python 为例）：</w:t>
      </w:r>
    </w:p>
    <w:bookmarkEnd w:id="0"/>
    <w:bookmarkStart w:name="uc01fab1a" w:id="1"/>
    <w:bookmarkEnd w:id="1"/>
    <w:bookmarkStart w:name="inRP3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一、iframe 切换</w:t>
      </w:r>
    </w:p>
    <w:bookmarkEnd w:id="2"/>
    <w:bookmarkStart w:name="ufb4614a8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iframe（内联框架）是嵌套在网页中的另一个 HTML 文档，需要先切换到 iframe 才能操作其中的元素。</w:t>
      </w:r>
    </w:p>
    <w:bookmarkEnd w:id="3"/>
    <w:bookmarkStart w:name="u7a2225fd" w:id="4"/>
    <w:bookmarkEnd w:id="4"/>
    <w:bookmarkStart w:name="ls2Rr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通过 ID 或 Name 切换</w:t>
      </w:r>
    </w:p>
    <w:bookmarkEnd w:id="5"/>
    <w:bookmarkStart w:name="JFCRD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通过 ID 切换</w:t>
        <w:br/>
        <w:t>driver.switch_to.frame("iframe_id")</w:t>
        <w:br/>
        <w:t/>
        <w:br/>
        <w:t># 通过 Name 切换</w:t>
        <w:br/>
        <w:t>driver.switch_to.frame("iframe_name")</w:t>
        <w:br/>
      </w:r>
    </w:p>
    <w:bookmarkEnd w:id="6"/>
    <w:bookmarkStart w:name="u1d69d310" w:id="7"/>
    <w:bookmarkEnd w:id="7"/>
    <w:bookmarkStart w:name="oqdB4" w:id="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通过索引切换</w:t>
      </w:r>
    </w:p>
    <w:bookmarkEnd w:id="8"/>
    <w:bookmarkStart w:name="d0edv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通过索引切换（从 0 开始）</w:t>
        <w:br/>
        <w:t>driver.switch_to.frame(0)  # 切换到第一个 iframe</w:t>
        <w:br/>
      </w:r>
    </w:p>
    <w:bookmarkEnd w:id="9"/>
    <w:bookmarkStart w:name="u958d30c2" w:id="10"/>
    <w:bookmarkEnd w:id="10"/>
    <w:bookmarkStart w:name="SqYFE" w:id="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通过 WebElement 对象切换</w:t>
      </w:r>
    </w:p>
    <w:bookmarkEnd w:id="11"/>
    <w:bookmarkStart w:name="xW3Ec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iframe = driver.find_element(By.CSS_SELECTOR, 'iframe.class_name')</w:t>
        <w:br/>
        <w:t>driver.switch_to.frame(iframe)</w:t>
        <w:br/>
      </w:r>
    </w:p>
    <w:bookmarkEnd w:id="12"/>
    <w:bookmarkStart w:name="ueaf75078" w:id="13"/>
    <w:bookmarkEnd w:id="13"/>
    <w:bookmarkStart w:name="LjO81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切回主文档</w:t>
      </w:r>
    </w:p>
    <w:bookmarkEnd w:id="14"/>
    <w:bookmarkStart w:name="nVN7r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切回主文档</w:t>
        <w:br/>
        <w:t>driver.switch_to.default_content()</w:t>
        <w:br/>
        <w:t/>
        <w:br/>
        <w:t># 切回上一层 iframe（多层嵌套时）</w:t>
        <w:br/>
        <w:t>driver.switch_to.parent_frame()</w:t>
        <w:br/>
      </w:r>
    </w:p>
    <w:bookmarkEnd w:id="15"/>
    <w:bookmarkStart w:name="u45c2a846" w:id="16"/>
    <w:bookmarkEnd w:id="16"/>
    <w:bookmarkStart w:name="hOAdc" w:id="1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示例：操作 iframe 内的元素</w:t>
      </w:r>
    </w:p>
    <w:bookmarkEnd w:id="17"/>
    <w:bookmarkStart w:name="b3aB8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切换到 iframe</w:t>
        <w:br/>
        <w:t>driver.switch_to.frame("my_iframe")</w:t>
        <w:br/>
        <w:t/>
        <w:br/>
        <w:t># 在 iframe 内操作元素</w:t>
        <w:br/>
        <w:t>element = driver.find_element(By.ID, "element_inside_iframe")</w:t>
        <w:br/>
        <w:t>element.click()</w:t>
        <w:br/>
        <w:t/>
        <w:br/>
        <w:t># 切回主文档</w:t>
        <w:br/>
        <w:t>driver.switch_to.default_content()</w:t>
        <w:br/>
      </w:r>
    </w:p>
    <w:bookmarkEnd w:id="18"/>
    <w:bookmarkStart w:name="u2b6333b2" w:id="19"/>
    <w:bookmarkEnd w:id="19"/>
    <w:bookmarkStart w:name="hNygt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二、窗口切换</w:t>
      </w:r>
    </w:p>
    <w:bookmarkEnd w:id="20"/>
    <w:bookmarkStart w:name="u3c7daaaa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当点击链接或按钮打开新窗口时，需要切换到新窗口才能操作其中的元素。</w:t>
      </w:r>
    </w:p>
    <w:bookmarkEnd w:id="21"/>
    <w:bookmarkStart w:name="u49de0a3f" w:id="22"/>
    <w:bookmarkEnd w:id="22"/>
    <w:bookmarkStart w:name="ocxZW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获取当前窗口句柄</w:t>
      </w:r>
    </w:p>
    <w:bookmarkEnd w:id="23"/>
    <w:bookmarkStart w:name="bEXDD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current_window = driver.current_window_handle</w:t>
        <w:br/>
      </w:r>
    </w:p>
    <w:bookmarkEnd w:id="24"/>
    <w:bookmarkStart w:name="u7ba419de" w:id="25"/>
    <w:bookmarkEnd w:id="25"/>
    <w:bookmarkStart w:name="GEUxh" w:id="2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获取所有窗口句柄</w:t>
      </w:r>
    </w:p>
    <w:bookmarkEnd w:id="26"/>
    <w:bookmarkStart w:name="gjGJZ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all_windows = driver.window_handles</w:t>
        <w:br/>
      </w:r>
    </w:p>
    <w:bookmarkEnd w:id="27"/>
    <w:bookmarkStart w:name="ue749058f" w:id="28"/>
    <w:bookmarkEnd w:id="28"/>
    <w:bookmarkStart w:name="v3pAQ" w:id="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切换到指定窗口</w:t>
      </w:r>
    </w:p>
    <w:bookmarkEnd w:id="29"/>
    <w:bookmarkStart w:name="WIAvj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遍历所有窗口，切换到目标窗口</w:t>
        <w:br/>
        <w:t>for window in all_windows:</w:t>
        <w:br/>
        <w:t xml:space="preserve">    if window != current_window:</w:t>
        <w:br/>
        <w:t xml:space="preserve">        driver.switch_to.window(window)</w:t>
        <w:br/>
        <w:t xml:space="preserve">        break</w:t>
        <w:br/>
      </w:r>
    </w:p>
    <w:bookmarkEnd w:id="30"/>
    <w:bookmarkStart w:name="ua3522681" w:id="31"/>
    <w:bookmarkEnd w:id="31"/>
    <w:bookmarkStart w:name="vIO6e" w:id="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关闭当前窗口并返回原窗口</w:t>
      </w:r>
    </w:p>
    <w:bookmarkEnd w:id="32"/>
    <w:bookmarkStart w:name="AWumT" w:id="3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关闭当前窗口</w:t>
        <w:br/>
        <w:t>driver.close()</w:t>
        <w:br/>
        <w:t/>
        <w:br/>
        <w:t># 切回原窗口</w:t>
        <w:br/>
        <w:t>driver.switch_to.window(current_window)</w:t>
        <w:br/>
      </w:r>
    </w:p>
    <w:bookmarkEnd w:id="33"/>
    <w:bookmarkStart w:name="u778b6478" w:id="34"/>
    <w:bookmarkEnd w:id="34"/>
    <w:bookmarkStart w:name="lhuDL" w:id="3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示例：处理新打开的窗口</w:t>
      </w:r>
    </w:p>
    <w:bookmarkEnd w:id="35"/>
    <w:bookmarkStart w:name="uY9Yl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点击链接打开新窗口</w:t>
        <w:br/>
        <w:t>link = driver.find_element(By.LINK_TEXT, "打开新窗口")</w:t>
        <w:br/>
        <w:t>link.click()</w:t>
        <w:br/>
        <w:t/>
        <w:br/>
        <w:t># 获取所有窗口句柄</w:t>
        <w:br/>
        <w:t>all_windows = driver.window_handles</w:t>
        <w:br/>
        <w:t>current_window = driver.current_window_handle</w:t>
        <w:br/>
        <w:t/>
        <w:br/>
        <w:t># 切换到新窗口</w:t>
        <w:br/>
        <w:t>for window in all_windows:</w:t>
        <w:br/>
        <w:t xml:space="preserve">    if window != current_window:</w:t>
        <w:br/>
        <w:t xml:space="preserve">        driver.switch_to.window(window)</w:t>
        <w:br/>
        <w:t xml:space="preserve">        break</w:t>
        <w:br/>
        <w:t/>
        <w:br/>
        <w:t># 在新窗口中操作</w:t>
        <w:br/>
        <w:t>print(driver.title)  # 打印新窗口标题</w:t>
        <w:br/>
        <w:t/>
        <w:br/>
        <w:t># 关闭新窗口</w:t>
        <w:br/>
        <w:t>driver.close()</w:t>
        <w:br/>
        <w:t/>
        <w:br/>
        <w:t># 切回原窗口</w:t>
        <w:br/>
        <w:t>driver.switch_to.window(current_window)</w:t>
        <w:br/>
      </w:r>
    </w:p>
    <w:bookmarkEnd w:id="36"/>
    <w:bookmarkStart w:name="u2846a712" w:id="37"/>
    <w:bookmarkEnd w:id="37"/>
    <w:bookmarkStart w:name="Cl6rg" w:id="3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三、处理弹窗（Alert/Confirm/Prompt）</w:t>
      </w:r>
    </w:p>
    <w:bookmarkEnd w:id="38"/>
    <w:bookmarkStart w:name="uf1c00cfd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弹窗不属于 iframe 或窗口，需要单独处理。</w:t>
      </w:r>
    </w:p>
    <w:bookmarkEnd w:id="39"/>
    <w:bookmarkStart w:name="u0c49e4d4" w:id="40"/>
    <w:bookmarkEnd w:id="40"/>
    <w:bookmarkStart w:name="Z5n4A" w:id="4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切换到弹窗</w:t>
      </w:r>
    </w:p>
    <w:bookmarkEnd w:id="41"/>
    <w:bookmarkStart w:name="XVlqs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alert = driver.switch_to.alert</w:t>
        <w:br/>
      </w:r>
    </w:p>
    <w:bookmarkEnd w:id="42"/>
    <w:bookmarkStart w:name="u4ad50584" w:id="43"/>
    <w:bookmarkEnd w:id="43"/>
    <w:bookmarkStart w:name="gNJt5" w:id="4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接受弹窗（点击确认）</w:t>
      </w:r>
    </w:p>
    <w:bookmarkEnd w:id="44"/>
    <w:bookmarkStart w:name="pX07b" w:id="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alert.accept()</w:t>
        <w:br/>
      </w:r>
    </w:p>
    <w:bookmarkEnd w:id="45"/>
    <w:bookmarkStart w:name="u75ae1a17" w:id="46"/>
    <w:bookmarkEnd w:id="46"/>
    <w:bookmarkStart w:name="d2UFZ" w:id="4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取消弹窗（点击取消）</w:t>
      </w:r>
    </w:p>
    <w:bookmarkEnd w:id="47"/>
    <w:bookmarkStart w:name="NB6HA" w:id="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alert.dismiss()</w:t>
        <w:br/>
      </w:r>
    </w:p>
    <w:bookmarkEnd w:id="48"/>
    <w:bookmarkStart w:name="uc3403d4c" w:id="49"/>
    <w:bookmarkEnd w:id="49"/>
    <w:bookmarkStart w:name="mojEL" w:id="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在 Prompt 弹窗中输入文本</w:t>
      </w:r>
    </w:p>
    <w:bookmarkEnd w:id="50"/>
    <w:bookmarkStart w:name="O2f3k" w:id="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alert.send_keys("输入内容")</w:t>
        <w:br/>
        <w:t>alert.accept()</w:t>
        <w:br/>
      </w:r>
    </w:p>
    <w:bookmarkEnd w:id="51"/>
    <w:bookmarkStart w:name="ucb8313eb" w:id="52"/>
    <w:bookmarkEnd w:id="52"/>
    <w:bookmarkStart w:name="Ju0sm" w:id="5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示例：处理 Alert 弹窗</w:t>
      </w:r>
    </w:p>
    <w:bookmarkEnd w:id="53"/>
    <w:bookmarkStart w:name="xIs6Q" w:id="5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点击按钮触发弹窗</w:t>
        <w:br/>
        <w:t>button = driver.find_element(By.ID, "alert_button")</w:t>
        <w:br/>
        <w:t>button.click()</w:t>
        <w:br/>
        <w:t/>
        <w:br/>
        <w:t># 切换到弹窗</w:t>
        <w:br/>
        <w:t>alert = driver.switch_to.alert</w:t>
        <w:br/>
        <w:t/>
        <w:br/>
        <w:t># 获取弹窗文本</w:t>
        <w:br/>
        <w:t>print(alert.text)</w:t>
        <w:br/>
        <w:t/>
        <w:br/>
        <w:t># 接受弹窗</w:t>
        <w:br/>
        <w:t>alert.accept()</w:t>
        <w:br/>
      </w:r>
    </w:p>
    <w:bookmarkEnd w:id="54"/>
    <w:bookmarkStart w:name="u1835afee" w:id="55"/>
    <w:bookmarkEnd w:id="55"/>
    <w:bookmarkStart w:name="Gfn0s" w:id="5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注意事项</w:t>
      </w:r>
    </w:p>
    <w:bookmarkEnd w:id="56"/>
    <w:bookmarkStart w:name="u2c1d8eeb" w:id="5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等待窗口加载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：使用显式等待确保新窗口完全加载：</w:t>
      </w:r>
    </w:p>
    <w:bookmarkEnd w:id="57"/>
    <w:bookmarkStart w:name="xZDxC" w:id="5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from selenium.webdriver.support.ui import WebDriverWait</w:t>
        <w:br/>
        <w:t>from selenium.webdriver.support import expected_conditions as EC</w:t>
        <w:br/>
        <w:t/>
        <w:br/>
        <w:t># 等待新窗口打开</w:t>
        <w:br/>
        <w:t>WebDriverWait(driver, 10).until(EC.number_of_windows_to_be(2))</w:t>
        <w:br/>
      </w:r>
    </w:p>
    <w:bookmarkEnd w:id="58"/>
    <w:bookmarkStart w:name="u75c73515" w:id="5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iframe 加载延迟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：若 iframe 加载较慢，可先等待 iframe 元素出现：</w:t>
      </w:r>
    </w:p>
    <w:bookmarkEnd w:id="59"/>
    <w:bookmarkStart w:name="HE5L3" w:id="6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iframe = WebDriverWait(driver, 10).until(</w:t>
        <w:br/>
        <w:t xml:space="preserve">    EC.presence_of_element_located((By.ID, "iframe_id"))</w:t>
        <w:br/>
        <w:t>)</w:t>
        <w:br/>
        <w:t>driver.switch_to.frame(iframe)</w:t>
        <w:br/>
      </w:r>
    </w:p>
    <w:bookmarkEnd w:id="60"/>
    <w:bookmarkStart w:name="u87d83be4" w:id="6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多层嵌套 iframe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：从外层向内层逐级切换，操作完后逐级返回。</w:t>
      </w:r>
    </w:p>
    <w:bookmarkEnd w:id="61"/>
    <w:bookmarkStart w:name="uebd8e9b8" w:id="62"/>
    <w:bookmarkEnd w:id="62"/>
    <w:bookmarkStart w:name="uc7474fe0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掌握这些方法后，就能处理复杂页面中的 iframe 和多窗口场景，实现完整的自动化测试流程。</w:t>
      </w:r>
    </w:p>
    <w:bookmarkEnd w:id="6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
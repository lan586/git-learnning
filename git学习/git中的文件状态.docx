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git中的文件状态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704529ce" w:id="0"/>
      <w:r>
        <w:rPr>
          <w:rFonts w:ascii="宋体" w:hAnsi="Times New Roman" w:eastAsia="宋体"/>
        </w:rPr>
        <w:t>一、文件的四种核心状态</w:t>
      </w:r>
    </w:p>
    <w:bookmarkEnd w:id="0"/>
    <w:bookmarkStart w:name="u5187c949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未跟踪（Untracked）</w:t>
      </w:r>
    </w:p>
    <w:bookmarkEnd w:id="1"/>
    <w:bookmarkStart w:name="u0e4c38b3" w:id="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含义：新创建的文件，Git 尚未开始跟踪</w:t>
      </w:r>
    </w:p>
    <w:bookmarkEnd w:id="2"/>
    <w:bookmarkStart w:name="u820e8a3d" w:id="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特征：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status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中显示为红色</w:t>
      </w:r>
    </w:p>
    <w:bookmarkEnd w:id="3"/>
    <w:bookmarkStart w:name="u8e18f3b8" w:id="4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如何处理：使用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add &lt;文件名&gt;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将其加入暂存区</w:t>
      </w:r>
    </w:p>
    <w:bookmarkEnd w:id="4"/>
    <w:bookmarkStart w:name="ub7c5604e" w:id="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已暂存（Staged）</w:t>
      </w:r>
    </w:p>
    <w:bookmarkEnd w:id="5"/>
    <w:bookmarkStart w:name="u6d2b33a9" w:id="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含义：已通过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add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命令标记，准备提交到本地仓库</w:t>
      </w:r>
    </w:p>
    <w:bookmarkEnd w:id="6"/>
    <w:bookmarkStart w:name="u66638696" w:id="7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特征：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status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中显示为绿色</w:t>
      </w:r>
    </w:p>
    <w:bookmarkEnd w:id="7"/>
    <w:bookmarkStart w:name="u660df846" w:id="8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如何处理：使用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commit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提交到本地仓库</w:t>
      </w:r>
    </w:p>
    <w:bookmarkEnd w:id="8"/>
    <w:bookmarkStart w:name="uc101bb8b" w:id="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已提交（Committed）</w:t>
      </w:r>
    </w:p>
    <w:bookmarkEnd w:id="9"/>
    <w:bookmarkStart w:name="u678b8ab9" w:id="10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含义：文件的修改已被安全存储到本地仓库</w:t>
      </w:r>
    </w:p>
    <w:bookmarkEnd w:id="10"/>
    <w:bookmarkStart w:name="u2afd8a04" w:id="11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特征：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status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中显示 "nothing to commit"</w:t>
      </w:r>
    </w:p>
    <w:bookmarkEnd w:id="11"/>
    <w:bookmarkStart w:name="u9d8aa29b" w:id="12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状态转换：提交后文件从暂存区转移到本地仓库</w:t>
      </w:r>
    </w:p>
    <w:bookmarkEnd w:id="12"/>
    <w:bookmarkStart w:name="ub7bfc7de" w:id="13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已修改（Modified）</w:t>
      </w:r>
    </w:p>
    <w:bookmarkEnd w:id="13"/>
    <w:bookmarkStart w:name="uc2c70f60" w:id="14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含义：已跟踪的文件被修改但尚未暂存</w:t>
      </w:r>
    </w:p>
    <w:bookmarkEnd w:id="14"/>
    <w:bookmarkStart w:name="u5c515c5d" w:id="15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特征：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status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中显示为红色的 "modified"</w:t>
      </w:r>
    </w:p>
    <w:bookmarkEnd w:id="15"/>
    <w:bookmarkStart w:name="ude7a81ba" w:id="16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如何处理：需要重新执行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add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暂存修改</w:t>
      </w:r>
    </w:p>
    <w:bookmarkEnd w:id="16"/>
    <w:bookmarkStart w:name="c36a536b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二、文件状态转换图</w:t>
      </w:r>
    </w:p>
    <w:bookmarkEnd w:id="17"/>
    <w:bookmarkStart w:name="u5edd195c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plaintext</w:t>
      </w:r>
    </w:p>
    <w:bookmarkEnd w:id="18"/>
    <w:bookmarkStart w:name="ImBQA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未跟踪（Untracked）</w:t>
        <w:br/>
        <w:t xml:space="preserve">    ↓ git add</w:t>
        <w:br/>
        <w:t>已暂存（Staged）</w:t>
        <w:br/>
        <w:t xml:space="preserve">    ↓ git commit</w:t>
        <w:br/>
        <w:t>已提交（Committed）</w:t>
        <w:br/>
        <w:t xml:space="preserve">    ↓ 对文件进行修改</w:t>
        <w:br/>
        <w:t>已修改（Modified）</w:t>
        <w:br/>
        <w:t xml:space="preserve">    ↓ git add</w:t>
        <w:br/>
        <w:t>已暂存（Staged）  ← 循环</w:t>
        <w:br/>
      </w:r>
    </w:p>
    <w:bookmarkEnd w:id="19"/>
    <w:bookmarkStart w:name="73922c97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三、查看文件状态的命令</w:t>
      </w:r>
    </w:p>
    <w:bookmarkEnd w:id="20"/>
    <w:bookmarkStart w:name="ucfbb43fc" w:id="2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基本状态查看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21"/>
    <w:bookmarkStart w:name="QdnmE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status</w:t>
        <w:br/>
      </w:r>
    </w:p>
    <w:bookmarkEnd w:id="22"/>
    <w:bookmarkStart w:name="uac4a3345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显示工作区和暂存区的状态差异</w:t>
      </w:r>
    </w:p>
    <w:bookmarkEnd w:id="23"/>
    <w:bookmarkStart w:name="ucb8f5dc7" w:id="24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简洁状态查看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24"/>
    <w:bookmarkStart w:name="BbtVP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status -s  # 或 git status --short</w:t>
        <w:br/>
      </w:r>
    </w:p>
    <w:bookmarkEnd w:id="25"/>
    <w:bookmarkStart w:name="u093d46fa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以紧凑格式显示：</w:t>
      </w:r>
    </w:p>
    <w:bookmarkEnd w:id="26"/>
    <w:bookmarkStart w:name="u559b34e9" w:id="27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??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：未跟踪文件</w:t>
      </w:r>
    </w:p>
    <w:bookmarkEnd w:id="27"/>
    <w:bookmarkStart w:name="u53d8e9b8" w:id="28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A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：新文件已暂存</w:t>
      </w:r>
    </w:p>
    <w:bookmarkEnd w:id="28"/>
    <w:bookmarkStart w:name="ub85a8c77" w:id="29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：已修改但未暂存</w:t>
      </w:r>
    </w:p>
    <w:bookmarkEnd w:id="29"/>
    <w:bookmarkStart w:name="u8702aceb" w:id="30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M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：已修改且已暂存</w:t>
      </w:r>
    </w:p>
    <w:bookmarkEnd w:id="30"/>
    <w:bookmarkStart w:name="uc17ce345" w:id="31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查看具体修改内容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31"/>
    <w:bookmarkStart w:name="XcfM6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工作区与暂存区的差异</w:t>
        <w:br/>
        <w:t>git diff &lt;文件名&gt;</w:t>
        <w:br/>
        <w:t/>
        <w:br/>
        <w:t># 暂存区与本地仓库的差异</w:t>
        <w:br/>
        <w:t>git diff --cached &lt;文件名&gt;  # 或 git diff --staged</w:t>
        <w:br/>
      </w:r>
    </w:p>
    <w:bookmarkEnd w:id="32"/>
    <w:bookmarkStart w:name="u2a79441a" w:id="33"/>
    <w:bookmarkEnd w:id="33"/>
    <w:bookmarkStart w:name="c5c1ed4f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四、状态操作常见场景</w:t>
      </w:r>
    </w:p>
    <w:bookmarkEnd w:id="34"/>
    <w:bookmarkStart w:name="u4f61e55d" w:id="35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放弃工作区修改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35"/>
    <w:bookmarkStart w:name="dKpUX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checkout -- &lt;文件名&gt;</w:t>
        <w:br/>
      </w:r>
    </w:p>
    <w:bookmarkEnd w:id="36"/>
    <w:bookmarkStart w:name="u015116c4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将文件恢复到最近一次提交或暂存的状态</w:t>
      </w:r>
    </w:p>
    <w:bookmarkEnd w:id="37"/>
    <w:bookmarkStart w:name="ub161d487" w:id="38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取消暂存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38"/>
    <w:bookmarkStart w:name="jRldo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reset HEAD &lt;文件名&gt;</w:t>
        <w:br/>
      </w:r>
    </w:p>
    <w:bookmarkEnd w:id="39"/>
    <w:bookmarkStart w:name="u7ea1bc4c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将文件从暂存区退回到工作区（保持修改）</w:t>
      </w:r>
    </w:p>
    <w:bookmarkEnd w:id="40"/>
    <w:bookmarkStart w:name="udd69b7c1" w:id="41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删除文件</w:t>
      </w:r>
      <w:r>
        <w:rPr>
          <w:rFonts w:ascii="宋体" w:hAnsi="Times New Roman" w:eastAsia="宋体"/>
          <w:b/>
          <w:i w:val="false"/>
          <w:color w:val="000000"/>
          <w:sz w:val="21"/>
        </w:rPr>
        <w:t>bash</w:t>
      </w:r>
    </w:p>
    <w:bookmarkEnd w:id="41"/>
    <w:bookmarkStart w:name="yw09w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从工作区和暂存区同时删除</w:t>
        <w:br/>
        <w:t>git rm &lt;文件名&gt;</w:t>
        <w:br/>
        <w:t/>
        <w:br/>
        <w:t># 只从暂存区删除，保留工作区文件</w:t>
        <w:br/>
        <w:t>git rm --cached &lt;文件名&gt;</w:t>
        <w:br/>
      </w:r>
    </w:p>
    <w:bookmarkEnd w:id="42"/>
    <w:bookmarkStart w:name="83f70564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五、总结要点</w:t>
      </w:r>
    </w:p>
    <w:bookmarkEnd w:id="43"/>
    <w:bookmarkStart w:name="ub2163a66" w:id="44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Git 工作流程本质上是文件在这四种状态间的转换</w:t>
      </w:r>
    </w:p>
    <w:bookmarkEnd w:id="44"/>
    <w:bookmarkStart w:name="uef8343f7" w:id="45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核心操作路径：修改文件 → 暂存（add）→ 提交（commit）</w:t>
      </w:r>
    </w:p>
    <w:bookmarkEnd w:id="45"/>
    <w:bookmarkStart w:name="u862e40b0" w:id="46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未跟踪文件需要先通过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add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加入版本控制</w:t>
      </w:r>
    </w:p>
    <w:bookmarkEnd w:id="46"/>
    <w:bookmarkStart w:name="u785f4c74" w:id="47"/>
    <w:p>
      <w:pPr>
        <w:numPr>
          <w:ilvl w:val="0"/>
          <w:numId w:val="1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任何时候都可以用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git status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检查文件当前状态</w:t>
      </w:r>
    </w:p>
    <w:bookmarkEnd w:id="47"/>
    <w:bookmarkStart w:name="u33bb9abc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4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